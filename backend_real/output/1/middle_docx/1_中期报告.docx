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eastAsia="宋体"/>
          <w:b/>
          <w:sz w:val="48"/>
        </w:rPr>
        <w:t>天津农学院2025届本科毕业论文（设计）中期检查表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题    目</w:t>
            </w:r>
          </w:p>
        </w:tc>
        <w:tc>
          <w:tcPr>
            <w:tcW w:type="dxa" w:w="6480"/>
            <w:gridSpan w:val="3"/>
          </w:tcPr>
          <w:p>
            <w:r>
              <w:t>学生1题目测试</w:t>
            </w:r>
          </w:p>
        </w:tc>
      </w:tr>
      <w:tr>
        <w:tc>
          <w:tcPr>
            <w:tcW w:type="dxa" w:w="2160"/>
          </w:tcPr>
          <w:p>
            <w:r>
              <w:t>指导教师</w:t>
            </w:r>
          </w:p>
        </w:tc>
        <w:tc>
          <w:tcPr>
            <w:tcW w:type="dxa" w:w="2160"/>
          </w:tcPr>
          <w:p>
            <w:r>
              <w:t>teacher1</w:t>
            </w:r>
          </w:p>
        </w:tc>
        <w:tc>
          <w:tcPr>
            <w:tcW w:type="dxa" w:w="2160"/>
          </w:tcPr>
          <w:p>
            <w:r>
              <w:t>职称</w:t>
            </w:r>
          </w:p>
        </w:tc>
        <w:tc>
          <w:tcPr>
            <w:tcW w:type="dxa" w:w="2160"/>
          </w:tcPr>
          <w:p>
            <w:r>
              <w:t>讲师</w:t>
            </w:r>
          </w:p>
        </w:tc>
      </w:tr>
      <w:tr>
        <w:tc>
          <w:tcPr>
            <w:tcW w:type="dxa" w:w="2160"/>
          </w:tcPr>
          <w:p>
            <w:r>
              <w:t>学生姓名</w:t>
            </w:r>
          </w:p>
        </w:tc>
        <w:tc>
          <w:tcPr>
            <w:tcW w:type="dxa" w:w="2160"/>
          </w:tcPr>
          <w:p>
            <w:r>
              <w:t>student1</w:t>
            </w:r>
          </w:p>
        </w:tc>
        <w:tc>
          <w:tcPr>
            <w:tcW w:type="dxa" w:w="2160"/>
          </w:tcPr>
          <w:p>
            <w:r>
              <w:t>学号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pPr>
        <w:spacing w:before="200" w:after="0"/>
      </w:pPr>
      <w:r>
        <w:rPr>
          <w:sz w:val="30"/>
        </w:rPr>
        <w:t>一、设计（论文）的进展情况：（课题工作量是否适中、已完成任务、未完成任务、完成课题存在问题和解决办法）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vMerge w:val="restart"/>
          </w:tcPr>
          <w:p>
            <w:r>
              <w:t>待填写</w:t>
            </w:r>
          </w:p>
        </w:tc>
      </w:tr>
      <w:tr>
        <w:tc>
          <w:tcPr>
            <w:tcW w:type="dxa" w:w="8640"/>
            <w:vMerge/>
          </w:tcPr>
          <w:p/>
        </w:tc>
      </w:tr>
      <w:tr>
        <w:tc>
          <w:tcPr>
            <w:tcW w:type="dxa" w:w="8640"/>
            <w:vMerge/>
          </w:tcPr>
          <w:p/>
        </w:tc>
      </w:tr>
      <w:tr>
        <w:tc>
          <w:tcPr>
            <w:tcW w:type="dxa" w:w="8640"/>
            <w:vMerge/>
          </w:tcPr>
          <w:p/>
        </w:tc>
      </w:tr>
      <w:tr>
        <w:tc>
          <w:tcPr>
            <w:tcW w:type="dxa" w:w="8640"/>
            <w:vMerge/>
          </w:tcPr>
          <w:p/>
        </w:tc>
      </w:tr>
      <w:tr>
        <w:tc>
          <w:tcPr>
            <w:tcW w:type="dxa" w:w="8640"/>
            <w:vMerge/>
          </w:tcPr>
          <w:p/>
        </w:tc>
      </w:tr>
      <w:tr>
        <w:tc>
          <w:tcPr>
            <w:tcW w:type="dxa" w:w="8640"/>
            <w:vMerge/>
          </w:tcPr>
          <w:p/>
        </w:tc>
      </w:tr>
      <w:tr>
        <w:tc>
          <w:tcPr>
            <w:tcW w:type="dxa" w:w="8640"/>
            <w:vMerge/>
          </w:tcPr>
          <w:p/>
        </w:tc>
      </w:tr>
      <w:tr>
        <w:tc>
          <w:tcPr>
            <w:tcW w:type="dxa" w:w="8640"/>
            <w:vMerge/>
          </w:tcPr>
          <w:p/>
        </w:tc>
      </w:tr>
      <w:tr>
        <w:tc>
          <w:tcPr>
            <w:tcW w:type="dxa" w:w="8640"/>
            <w:vMerge/>
          </w:tcPr>
          <w:p/>
        </w:tc>
      </w:tr>
    </w:tbl>
    <w:p>
      <w:pPr>
        <w:spacing w:before="200" w:after="0"/>
      </w:pPr>
      <w:r>
        <w:rPr>
          <w:sz w:val="30"/>
        </w:rPr>
        <w:t>六、指导教师意见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vMerge w:val="restart"/>
          </w:tcPr>
          <w:p>
            <w:r>
              <w:t>待填写</w:t>
            </w:r>
          </w:p>
        </w:tc>
      </w:tr>
      <w:tr>
        <w:tc>
          <w:tcPr>
            <w:tcW w:type="dxa" w:w="8640"/>
            <w:vMerge/>
          </w:tcPr>
          <w:p/>
        </w:tc>
      </w:tr>
      <w:tr>
        <w:tc>
          <w:tcPr>
            <w:tcW w:type="dxa" w:w="8640"/>
            <w:vMerge/>
          </w:tcPr>
          <w:p/>
        </w:tc>
      </w:tr>
      <w:tr>
        <w:tc>
          <w:tcPr>
            <w:tcW w:type="dxa" w:w="8640"/>
            <w:vMerge/>
          </w:tcPr>
          <w:p/>
        </w:tc>
      </w:tr>
      <w:tr>
        <w:tc>
          <w:tcPr>
            <w:tcW w:type="dxa" w:w="8640"/>
            <w:vMerge/>
          </w:tcPr>
          <w:p/>
        </w:tc>
      </w:tr>
    </w:tbl>
    <w:p>
      <w:pPr>
        <w:spacing w:before="200" w:after="0"/>
      </w:pPr>
      <w:r>
        <w:rPr>
          <w:sz w:val="30"/>
        </w:rPr>
        <w:t>备注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vMerge w:val="restart"/>
          </w:tcPr>
          <w:p>
            <w:r>
              <w:t>待填写</w:t>
            </w:r>
          </w:p>
        </w:tc>
      </w:tr>
      <w:tr>
        <w:tc>
          <w:tcPr>
            <w:tcW w:type="dxa" w:w="8640"/>
            <w:vMerge/>
          </w:tcPr>
          <w:p/>
        </w:tc>
      </w:tr>
      <w:tr>
        <w:tc>
          <w:tcPr>
            <w:tcW w:type="dxa" w:w="8640"/>
            <w:vMerge/>
          </w:tcPr>
          <w:p/>
        </w:tc>
      </w:tr>
      <w:tr>
        <w:tc>
          <w:tcPr>
            <w:tcW w:type="dxa" w:w="8640"/>
            <w:vMerge/>
          </w:tcPr>
          <w:p/>
        </w:tc>
      </w:tr>
      <w:tr>
        <w:tc>
          <w:tcPr>
            <w:tcW w:type="dxa" w:w="8640"/>
            <w:vMerge/>
          </w:tcPr>
          <w:p/>
        </w:tc>
      </w:tr>
    </w:tbl>
    <w:p>
      <w:pPr>
        <w:jc w:val="right"/>
      </w:pPr>
      <w:r>
        <w:rPr>
          <w:rFonts w:eastAsia="宋体"/>
          <w:sz w:val="24"/>
        </w:rPr>
        <w:t>创建日期: 2025-03-16</w:t>
        <w:tab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宋体" w:hAnsi="宋体" w:eastAsia="宋体"/>
      <w:b/>
      <w:bCs/>
      <w:color w:val="365F91" w:themeColor="accent1" w:themeShade="BF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